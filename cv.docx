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680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fort_zon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80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dvsvbsfdg | 45646654 | sfhsfbh</w:t>
      </w:r>
    </w:p>
    <w:p>
      <w:pPr>
        <w:pStyle w:val="Heading1"/>
      </w:pPr>
      <w:r>
        <w:t>About me</w:t>
      </w:r>
    </w:p>
    <w:p>
      <w:r>
        <w:t>fdsjbgbfdgjh</w:t>
      </w:r>
    </w:p>
    <w:p>
      <w:pPr>
        <w:pStyle w:val="Heading1"/>
      </w:pPr>
      <w:r>
        <w:t xml:space="preserve">Work experience: </w:t>
      </w:r>
    </w:p>
    <w:p>
      <w:r>
        <w:rPr>
          <w:b/>
        </w:rPr>
        <w:t xml:space="preserve">FFF </w:t>
      </w:r>
      <w:r>
        <w:rPr>
          <w:i/>
        </w:rPr>
        <w:t>545456-545456</w:t>
        <w:br/>
      </w:r>
      <w:r>
        <w:t>dfsjbhjsdfh</w:t>
      </w:r>
    </w:p>
    <w:p>
      <w:pPr>
        <w:pStyle w:val="Heading1"/>
      </w:pPr>
      <w:r>
        <w:t>Skills:</w:t>
      </w:r>
    </w:p>
    <w:p>
      <w:pPr>
        <w:pStyle w:val="ListBullet"/>
      </w:pPr>
      <w:r>
        <w:t>adshjfbhjds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by Dilobar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